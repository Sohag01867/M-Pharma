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Medicine Distribution Web App Code</w:t>
      </w:r>
    </w:p>
    <w:p>
      <w:r>
        <w:br/>
        <w:t>import { useState } from "react";</w:t>
        <w:br/>
        <w:t>import { Card, CardContent } from "@/components/ui/card";</w:t>
        <w:br/>
        <w:t>import { Button } from "@/components/ui/button";</w:t>
        <w:br/>
        <w:t>import { Input } from "@/components/ui/input";</w:t>
        <w:br/>
        <w:t>import { Tabs, TabsContent, TabsList, TabsTrigger } from "@/components/ui/tabs";</w:t>
        <w:br/>
        <w:t>import { Textarea } from "@/components/ui/textarea";</w:t>
        <w:br/>
        <w:t>import { Combobox } from "@/components/ui/combobox";</w:t>
        <w:br/>
        <w:br/>
        <w:t>const companyProducts = ["Paracetamol", "Napa", "Aspirin", "Seclo", "Ranitidine"];</w:t>
        <w:br/>
        <w:br/>
        <w:t>export default function MedicineDistributionDashboard() {</w:t>
        <w:br/>
        <w:t xml:space="preserve">  const [selectedProduct, setSelectedProduct] = useState("");</w:t>
        <w:br/>
        <w:t xml:space="preserve">  const [orderItems, setOrderItems] = useState([]);</w:t>
        <w:br/>
        <w:t xml:space="preserve">  const [companyName, setCompanyName] = useState("My Company");</w:t>
        <w:br/>
        <w:t xml:space="preserve">  const [companyAddress, setCompanyAddress] = useState("");</w:t>
        <w:br/>
        <w:t xml:space="preserve">  const [companyPhone, setCompanyPhone] = useState("");</w:t>
        <w:br/>
        <w:t xml:space="preserve">  const [totalAmount, setTotalAmount] = useState(0);</w:t>
        <w:br/>
        <w:t xml:space="preserve">  const [giftMessage, setGiftMessage] = useState("");</w:t>
        <w:br/>
        <w:t xml:space="preserve">  const [giftPackages, setGiftPackages] = useState([</w:t>
        <w:br/>
        <w:t xml:space="preserve">    { min: 792, max: 999, message: "10-inch Melamine Bowl" },</w:t>
        <w:br/>
        <w:t xml:space="preserve">    { min: 1000, max: 1499, message: "Free Mug" },</w:t>
        <w:br/>
        <w:t xml:space="preserve">  ]);</w:t>
        <w:br/>
        <w:t xml:space="preserve">  const [eligibleGifts, setEligibleGifts] = useState([]);</w:t>
        <w:br/>
        <w:br/>
        <w:t xml:space="preserve">  const handleAddToOrder = () =&gt; {</w:t>
        <w:br/>
        <w:t xml:space="preserve">    if (selectedProduct &amp;&amp; companyProducts.includes(selectedProduct)) {</w:t>
        <w:br/>
        <w:t xml:space="preserve">      setOrderItems([...orderItems, selectedProduct]);</w:t>
        <w:br/>
        <w:t xml:space="preserve">      setSelectedProduct("");</w:t>
        <w:br/>
        <w:t xml:space="preserve">    }</w:t>
        <w:br/>
        <w:t xml:space="preserve">  };</w:t>
        <w:br/>
        <w:br/>
        <w:t xml:space="preserve">  const handlePlaceOrder = () =&gt; {</w:t>
        <w:br/>
        <w:t xml:space="preserve">    const gifts = giftPackages.filter(pkg =&gt; totalAmount &gt;= pkg.min &amp;&amp; totalAmount &lt;= pkg.max);</w:t>
        <w:br/>
        <w:t xml:space="preserve">    setEligibleGifts(gifts);</w:t>
        <w:br/>
        <w:t xml:space="preserve">    alert("Order placed successfully!");</w:t>
        <w:br/>
        <w:t xml:space="preserve">  };</w:t>
        <w:br/>
        <w:br/>
        <w:t xml:space="preserve">  return (</w:t>
        <w:br/>
        <w:t xml:space="preserve">    &lt;div className="p-4"&gt;</w:t>
        <w:br/>
        <w:t xml:space="preserve">      &lt;h1 className="text-2xl font-bold mb-4"&gt;{companyName} Dashboard&lt;/h1&gt;</w:t>
        <w:br/>
        <w:t xml:space="preserve">      &lt;Tabs defaultValue="sales"&gt;</w:t>
        <w:br/>
        <w:t xml:space="preserve">        &lt;TabsList&gt;</w:t>
        <w:br/>
        <w:t xml:space="preserve">          &lt;TabsTrigger value="company"&gt;Company Setup&lt;/TabsTrigger&gt;</w:t>
        <w:br/>
        <w:t xml:space="preserve">          &lt;TabsTrigger value="sales"&gt;Sales&lt;/TabsTrigger&gt;</w:t>
        <w:br/>
        <w:t xml:space="preserve">          &lt;TabsTrigger value="stock"&gt;Stock&lt;/TabsTrigger&gt;</w:t>
        <w:br/>
        <w:t xml:space="preserve">          &lt;TabsTrigger value="ledger"&gt;Party Ledger&lt;/TabsTrigger&gt;</w:t>
        <w:br/>
        <w:t xml:space="preserve">          &lt;TabsTrigger value="sr"&gt;SR Summary&lt;/TabsTrigger&gt;</w:t>
        <w:br/>
        <w:t xml:space="preserve">          &lt;TabsTrigger value="order"&gt;Orders &amp; Invoice&lt;/TabsTrigger&gt;</w:t>
        <w:br/>
        <w:t xml:space="preserve">        &lt;/TabsList&gt;</w:t>
        <w:br/>
        <w:br/>
        <w:t xml:space="preserve">        &lt;TabsContent value="company"&gt;</w:t>
        <w:br/>
        <w:t xml:space="preserve">          &lt;Card&gt;&lt;CardContent className="p-4 space-y-4"&gt;</w:t>
        <w:br/>
        <w:t xml:space="preserve">            &lt;h2 className="text-xl font-semibold"&gt;Company Information Setup&lt;/h2&gt;</w:t>
        <w:br/>
        <w:t xml:space="preserve">            &lt;Input placeholder="Company Name" value={companyName} onChange={(e) =&gt; setCompanyName(e.target.value)} /&gt;</w:t>
        <w:br/>
        <w:t xml:space="preserve">            &lt;Textarea placeholder="Address" value={companyAddress} onChange={(e) =&gt; setCompanyAddress(e.target.value)} /&gt;</w:t>
        <w:br/>
        <w:t xml:space="preserve">            &lt;Input placeholder="Phone Number" value={companyPhone} onChange={(e) =&gt; setCompanyPhone(e.target.value)} /&gt;</w:t>
        <w:br/>
        <w:t xml:space="preserve">            &lt;Button&gt;Save Company Info&lt;/Button&gt;</w:t>
        <w:br/>
        <w:t xml:space="preserve">          &lt;/CardContent&gt;&lt;/Card&gt;</w:t>
        <w:br/>
        <w:t xml:space="preserve">        &lt;/TabsContent&gt;</w:t>
        <w:br/>
        <w:br/>
        <w:t xml:space="preserve">        &lt;TabsContent value="order"&gt;</w:t>
        <w:br/>
        <w:t xml:space="preserve">          &lt;Card&gt;&lt;CardContent className="p-4 space-y-4"&gt;</w:t>
        <w:br/>
        <w:t xml:space="preserve">            &lt;h2 className="text-xl font-semibold"&gt;Place Order &amp; Generate Invoice&lt;/h2&gt;</w:t>
        <w:br/>
        <w:t xml:space="preserve">            &lt;Input placeholder="Customer Name" /&gt;</w:t>
        <w:br/>
        <w:t xml:space="preserve">            &lt;Input placeholder="Customer Contact" /&gt;</w:t>
        <w:br/>
        <w:t xml:space="preserve">            &lt;Combobox items={companyProducts} value={selectedProduct} onChange={setSelectedProduct} placeholder="Search Product" /&gt;</w:t>
        <w:br/>
        <w:t xml:space="preserve">            &lt;Button onClick={handleAddToOrder}&gt;Add Product to Order&lt;/Button&gt;</w:t>
        <w:br/>
        <w:t xml:space="preserve">            &lt;ul className="list-disc pl-5"&gt;</w:t>
        <w:br/>
        <w:t xml:space="preserve">              {orderItems.map((item, index) =&gt; (&lt;li key={index}&gt;{item}&lt;/li&gt;))}</w:t>
        <w:br/>
        <w:t xml:space="preserve">            &lt;/ul&gt;</w:t>
        <w:br/>
        <w:t xml:space="preserve">            &lt;Input placeholder="Total Amount" type="number" value={totalAmount} onChange={(e) =&gt; setTotalAmount(parseFloat(e.target.value) || 0)} /&gt;</w:t>
        <w:br/>
        <w:t xml:space="preserve">            &lt;Button onClick={handlePlaceOrder}&gt;Place Order &amp; Print Invoice&lt;/Button&gt;</w:t>
        <w:br/>
        <w:t xml:space="preserve">            {eligibleGifts.length &gt; 0 &amp;&amp; (</w:t>
        <w:br/>
        <w:t xml:space="preserve">              &lt;div className="mt-4 p-4 bg-green-100 text-green-800 rounded-xl"&gt;</w:t>
        <w:br/>
        <w:t xml:space="preserve">                &lt;strong&gt;Gift(s) Unlocked:&lt;/strong&gt;</w:t>
        <w:br/>
        <w:t xml:space="preserve">                &lt;ul&gt;{eligibleGifts.map((gift, i) =&gt; (&lt;li key={i}&gt;{gift.message}&lt;/li&gt;))}&lt;/ul&gt;</w:t>
        <w:br/>
        <w:t xml:space="preserve">              &lt;/div&gt;</w:t>
        <w:br/>
        <w:t xml:space="preserve">            )}</w:t>
        <w:br/>
        <w:t xml:space="preserve">          &lt;/CardContent&gt;&lt;/Card&gt;</w:t>
        <w:br/>
        <w:t xml:space="preserve">        &lt;/TabsContent&gt;</w:t>
        <w:br/>
        <w:t xml:space="preserve">      &lt;/Tabs&gt;</w:t>
        <w:br/>
        <w:t xml:space="preserve">    &lt;/div&gt;</w:t>
        <w:br/>
        <w:t xml:space="preserve">  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